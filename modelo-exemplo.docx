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D7B03" w14:textId="14426E8E" w:rsidR="001D7645" w:rsidRDefault="00000000">
      <w:r>
        <w:t xml:space="preserve">Declaro que o(a) aluno(a) xxxxxxxxxxxxxxxxxxxxx participou das atividades do </w:t>
      </w:r>
      <w:r w:rsidR="00513324">
        <w:t>Programa</w:t>
      </w:r>
      <w:r>
        <w:t>.</w:t>
      </w:r>
    </w:p>
    <w:p w14:paraId="7024E6B9" w14:textId="77777777" w:rsidR="001D7645" w:rsidRDefault="00000000">
      <w:r>
        <w:t>CPF: xxxxxxxxxxxxxx</w:t>
      </w:r>
    </w:p>
    <w:p w14:paraId="52B42FBB" w14:textId="77777777" w:rsidR="001D7645" w:rsidRDefault="00000000">
      <w:r>
        <w:t>Matrícula: xxxxx</w:t>
      </w:r>
    </w:p>
    <w:sectPr w:rsidR="001D76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820356">
    <w:abstractNumId w:val="8"/>
  </w:num>
  <w:num w:numId="2" w16cid:durableId="1193687376">
    <w:abstractNumId w:val="6"/>
  </w:num>
  <w:num w:numId="3" w16cid:durableId="486433460">
    <w:abstractNumId w:val="5"/>
  </w:num>
  <w:num w:numId="4" w16cid:durableId="1117871223">
    <w:abstractNumId w:val="4"/>
  </w:num>
  <w:num w:numId="5" w16cid:durableId="675501098">
    <w:abstractNumId w:val="7"/>
  </w:num>
  <w:num w:numId="6" w16cid:durableId="1152478513">
    <w:abstractNumId w:val="3"/>
  </w:num>
  <w:num w:numId="7" w16cid:durableId="125973162">
    <w:abstractNumId w:val="2"/>
  </w:num>
  <w:num w:numId="8" w16cid:durableId="824249418">
    <w:abstractNumId w:val="1"/>
  </w:num>
  <w:num w:numId="9" w16cid:durableId="105974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645"/>
    <w:rsid w:val="0029639D"/>
    <w:rsid w:val="00326F90"/>
    <w:rsid w:val="0041174D"/>
    <w:rsid w:val="005133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A05204"/>
  <w14:defaultImageDpi w14:val="300"/>
  <w15:docId w15:val="{AAF7AA47-82A3-4355-B54E-AD90CB6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Erlon Lopes</cp:lastModifiedBy>
  <cp:revision>2</cp:revision>
  <dcterms:created xsi:type="dcterms:W3CDTF">2013-12-23T23:15:00Z</dcterms:created>
  <dcterms:modified xsi:type="dcterms:W3CDTF">2025-07-12T13:41:00Z</dcterms:modified>
  <cp:category/>
</cp:coreProperties>
</file>